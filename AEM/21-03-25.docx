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7D94" w:rsidRPr="00A270E1" w:rsidRDefault="00547D94" w:rsidP="00547D94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A270E1">
        <w:rPr>
          <w:rFonts w:ascii="Times New Roman" w:hAnsi="Times New Roman" w:cs="Times New Roman"/>
          <w:color w:val="auto"/>
          <w:sz w:val="28"/>
          <w:szCs w:val="28"/>
          <w:u w:val="single"/>
        </w:rPr>
        <w:t>21-03-25</w:t>
      </w:r>
    </w:p>
    <w:p w:rsidR="001C4E2F" w:rsidRPr="00547D94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547D94">
        <w:rPr>
          <w:rFonts w:ascii="Times New Roman" w:hAnsi="Times New Roman" w:cs="Times New Roman"/>
          <w:color w:val="auto"/>
          <w:sz w:val="24"/>
          <w:szCs w:val="24"/>
        </w:rPr>
        <w:t>Create News Room Page Component Using Base Page Component</w:t>
      </w:r>
    </w:p>
    <w:p w:rsidR="001C4E2F" w:rsidRDefault="00000000">
      <w:pPr>
        <w:rPr>
          <w:rFonts w:ascii="Times New Roman" w:hAnsi="Times New Roman" w:cs="Times New Roman"/>
          <w:sz w:val="24"/>
          <w:szCs w:val="24"/>
        </w:rPr>
      </w:pPr>
      <w:r w:rsidRPr="00547D94">
        <w:rPr>
          <w:rFonts w:ascii="Times New Roman" w:hAnsi="Times New Roman" w:cs="Times New Roman"/>
          <w:sz w:val="24"/>
          <w:szCs w:val="24"/>
        </w:rPr>
        <w:t>Develop a `News Room Page Component` that extends the existing base page component to maintain consistency in structure and metadata.</w:t>
      </w:r>
    </w:p>
    <w:p w:rsidR="003163EF" w:rsidRDefault="003163EF">
      <w:pPr>
        <w:rPr>
          <w:rFonts w:ascii="Times New Roman" w:hAnsi="Times New Roman" w:cs="Times New Roman"/>
          <w:sz w:val="24"/>
          <w:szCs w:val="24"/>
        </w:rPr>
      </w:pPr>
      <w:r w:rsidRPr="003163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0B3BC7" wp14:editId="5F833A61">
            <wp:extent cx="5486400" cy="2753360"/>
            <wp:effectExtent l="0" t="0" r="0" b="8890"/>
            <wp:docPr id="196839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94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3E" w:rsidRPr="00547D94" w:rsidRDefault="00C50E3E">
      <w:pPr>
        <w:rPr>
          <w:rFonts w:ascii="Times New Roman" w:hAnsi="Times New Roman" w:cs="Times New Roman"/>
          <w:sz w:val="24"/>
          <w:szCs w:val="24"/>
        </w:rPr>
      </w:pPr>
    </w:p>
    <w:p w:rsidR="001C4E2F" w:rsidRPr="00547D94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547D94">
        <w:rPr>
          <w:rFonts w:ascii="Times New Roman" w:hAnsi="Times New Roman" w:cs="Times New Roman"/>
          <w:color w:val="auto"/>
          <w:sz w:val="24"/>
          <w:szCs w:val="24"/>
        </w:rPr>
        <w:t>Create Custom Page Property - NEWS Configurations</w:t>
      </w:r>
    </w:p>
    <w:p w:rsidR="001C4E2F" w:rsidRPr="00547D94" w:rsidRDefault="00000000">
      <w:pPr>
        <w:rPr>
          <w:rFonts w:ascii="Times New Roman" w:hAnsi="Times New Roman" w:cs="Times New Roman"/>
          <w:sz w:val="24"/>
          <w:szCs w:val="24"/>
        </w:rPr>
      </w:pPr>
      <w:r w:rsidRPr="00547D94">
        <w:rPr>
          <w:rFonts w:ascii="Times New Roman" w:hAnsi="Times New Roman" w:cs="Times New Roman"/>
          <w:sz w:val="24"/>
          <w:szCs w:val="24"/>
        </w:rPr>
        <w:t>Develop a custom page property named 'NEWS Configurations' where users can:</w:t>
      </w:r>
      <w:r w:rsidRPr="00547D94">
        <w:rPr>
          <w:rFonts w:ascii="Times New Roman" w:hAnsi="Times New Roman" w:cs="Times New Roman"/>
          <w:sz w:val="24"/>
          <w:szCs w:val="24"/>
        </w:rPr>
        <w:br/>
        <w:t>- Author the default news image.</w:t>
      </w:r>
      <w:r w:rsidRPr="00547D94">
        <w:rPr>
          <w:rFonts w:ascii="Times New Roman" w:hAnsi="Times New Roman" w:cs="Times New Roman"/>
          <w:sz w:val="24"/>
          <w:szCs w:val="24"/>
        </w:rPr>
        <w:br/>
        <w:t>- Set a 'Read More' CTA for news articles.</w:t>
      </w:r>
    </w:p>
    <w:p w:rsidR="001C4E2F" w:rsidRPr="00547D94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547D94">
        <w:rPr>
          <w:rFonts w:ascii="Times New Roman" w:hAnsi="Times New Roman" w:cs="Times New Roman"/>
          <w:color w:val="auto"/>
          <w:sz w:val="24"/>
          <w:szCs w:val="24"/>
        </w:rPr>
        <w:t>Create News Room Template Type Using News Room Page Component</w:t>
      </w:r>
    </w:p>
    <w:p w:rsidR="001C4E2F" w:rsidRDefault="00000000">
      <w:pPr>
        <w:rPr>
          <w:rFonts w:ascii="Times New Roman" w:hAnsi="Times New Roman" w:cs="Times New Roman"/>
          <w:sz w:val="24"/>
          <w:szCs w:val="24"/>
        </w:rPr>
      </w:pPr>
      <w:r w:rsidRPr="00547D94">
        <w:rPr>
          <w:rFonts w:ascii="Times New Roman" w:hAnsi="Times New Roman" w:cs="Times New Roman"/>
          <w:sz w:val="24"/>
          <w:szCs w:val="24"/>
        </w:rPr>
        <w:t>Develop a template type that utilizes the `News Room Page Component`, allowing content authors to create standardized news room pages.</w:t>
      </w:r>
    </w:p>
    <w:p w:rsidR="003163EF" w:rsidRDefault="003163EF" w:rsidP="00316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newsroom-page.html</w:t>
      </w:r>
    </w:p>
    <w:p w:rsidR="003163EF" w:rsidRDefault="003163EF" w:rsidP="003163EF">
      <w:pPr>
        <w:rPr>
          <w:rFonts w:ascii="Times New Roman" w:hAnsi="Times New Roman" w:cs="Times New Roman"/>
          <w:sz w:val="24"/>
          <w:szCs w:val="24"/>
        </w:rPr>
      </w:pPr>
      <w:r w:rsidRPr="00C50E3E">
        <w:rPr>
          <w:rFonts w:ascii="Times New Roman" w:hAnsi="Times New Roman" w:cs="Times New Roman"/>
          <w:sz w:val="24"/>
          <w:szCs w:val="24"/>
        </w:rPr>
        <w:t xml:space="preserve">&lt;sly data-sly-resource="${'page' @ </w:t>
      </w:r>
      <w:proofErr w:type="spellStart"/>
      <w:r w:rsidRPr="00C50E3E">
        <w:rPr>
          <w:rFonts w:ascii="Times New Roman" w:hAnsi="Times New Roman" w:cs="Times New Roman"/>
          <w:sz w:val="24"/>
          <w:szCs w:val="24"/>
        </w:rPr>
        <w:t>resourceType</w:t>
      </w:r>
      <w:proofErr w:type="spellEnd"/>
      <w:r w:rsidRPr="00C50E3E">
        <w:rPr>
          <w:rFonts w:ascii="Times New Roman" w:hAnsi="Times New Roman" w:cs="Times New Roman"/>
          <w:sz w:val="24"/>
          <w:szCs w:val="24"/>
        </w:rPr>
        <w:t>='your-project/components/page/</w:t>
      </w:r>
      <w:proofErr w:type="spellStart"/>
      <w:r w:rsidRPr="00C50E3E">
        <w:rPr>
          <w:rFonts w:ascii="Times New Roman" w:hAnsi="Times New Roman" w:cs="Times New Roman"/>
          <w:sz w:val="24"/>
          <w:szCs w:val="24"/>
        </w:rPr>
        <w:t>basepage</w:t>
      </w:r>
      <w:proofErr w:type="spellEnd"/>
      <w:r w:rsidRPr="00C50E3E">
        <w:rPr>
          <w:rFonts w:ascii="Times New Roman" w:hAnsi="Times New Roman" w:cs="Times New Roman"/>
          <w:sz w:val="24"/>
          <w:szCs w:val="24"/>
        </w:rPr>
        <w:t>'}" /&gt;</w:t>
      </w:r>
    </w:p>
    <w:p w:rsidR="003163EF" w:rsidRDefault="003163EF">
      <w:pPr>
        <w:rPr>
          <w:rFonts w:ascii="Times New Roman" w:hAnsi="Times New Roman" w:cs="Times New Roman"/>
          <w:sz w:val="24"/>
          <w:szCs w:val="24"/>
        </w:rPr>
      </w:pPr>
    </w:p>
    <w:p w:rsidR="003163EF" w:rsidRDefault="003163EF">
      <w:pPr>
        <w:rPr>
          <w:rFonts w:ascii="Times New Roman" w:hAnsi="Times New Roman" w:cs="Times New Roman"/>
          <w:sz w:val="24"/>
          <w:szCs w:val="24"/>
        </w:rPr>
      </w:pPr>
      <w:r w:rsidRPr="00C50E3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1AE417" wp14:editId="44AD0CA3">
            <wp:extent cx="5486400" cy="2730500"/>
            <wp:effectExtent l="0" t="0" r="0" b="0"/>
            <wp:docPr id="208125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50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0A" w:rsidRDefault="00B7150A">
      <w:pPr>
        <w:rPr>
          <w:rFonts w:ascii="Times New Roman" w:hAnsi="Times New Roman" w:cs="Times New Roman"/>
          <w:sz w:val="24"/>
          <w:szCs w:val="24"/>
        </w:rPr>
      </w:pPr>
    </w:p>
    <w:p w:rsidR="00232C31" w:rsidRPr="00547D94" w:rsidRDefault="00232C31">
      <w:pPr>
        <w:rPr>
          <w:rFonts w:ascii="Times New Roman" w:hAnsi="Times New Roman" w:cs="Times New Roman"/>
          <w:sz w:val="24"/>
          <w:szCs w:val="24"/>
        </w:rPr>
      </w:pPr>
      <w:r w:rsidRPr="00232C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CC667" wp14:editId="51080393">
            <wp:extent cx="5486400" cy="2738755"/>
            <wp:effectExtent l="0" t="0" r="0" b="4445"/>
            <wp:docPr id="98469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95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2F" w:rsidRDefault="00000000">
      <w:pPr>
        <w:rPr>
          <w:rFonts w:ascii="Times New Roman" w:hAnsi="Times New Roman" w:cs="Times New Roman"/>
          <w:sz w:val="24"/>
          <w:szCs w:val="24"/>
        </w:rPr>
      </w:pPr>
      <w:r w:rsidRPr="00547D94">
        <w:rPr>
          <w:rFonts w:ascii="Times New Roman" w:hAnsi="Times New Roman" w:cs="Times New Roman"/>
          <w:sz w:val="24"/>
          <w:szCs w:val="24"/>
        </w:rPr>
        <w:t>Develop a News Room template by utilizing the previously created News Room Template Type. This template will serve as a blueprint for all news-related pages.</w:t>
      </w:r>
    </w:p>
    <w:p w:rsidR="00FC7B3E" w:rsidRPr="00547D94" w:rsidRDefault="00FC7B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86400" cy="2760345"/>
            <wp:effectExtent l="0" t="0" r="0" b="1905"/>
            <wp:docPr id="211337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2F" w:rsidRPr="00547D94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547D94">
        <w:rPr>
          <w:rFonts w:ascii="Times New Roman" w:hAnsi="Times New Roman" w:cs="Times New Roman"/>
          <w:color w:val="auto"/>
          <w:sz w:val="24"/>
          <w:szCs w:val="24"/>
        </w:rPr>
        <w:t xml:space="preserve">Apply Styling to News/Hello World Component from </w:t>
      </w:r>
      <w:proofErr w:type="gramStart"/>
      <w:r w:rsidRPr="00547D94">
        <w:rPr>
          <w:rFonts w:ascii="Times New Roman" w:hAnsi="Times New Roman" w:cs="Times New Roman"/>
          <w:color w:val="auto"/>
          <w:sz w:val="24"/>
          <w:szCs w:val="24"/>
        </w:rPr>
        <w:t>ui.frontend</w:t>
      </w:r>
      <w:proofErr w:type="gramEnd"/>
      <w:r w:rsidRPr="00547D94">
        <w:rPr>
          <w:rFonts w:ascii="Times New Roman" w:hAnsi="Times New Roman" w:cs="Times New Roman"/>
          <w:color w:val="auto"/>
          <w:sz w:val="24"/>
          <w:szCs w:val="24"/>
        </w:rPr>
        <w:t xml:space="preserve"> Folder</w:t>
      </w:r>
    </w:p>
    <w:p w:rsidR="001C4E2F" w:rsidRDefault="00000000">
      <w:pPr>
        <w:rPr>
          <w:rFonts w:ascii="Times New Roman" w:hAnsi="Times New Roman" w:cs="Times New Roman"/>
          <w:sz w:val="24"/>
          <w:szCs w:val="24"/>
        </w:rPr>
      </w:pPr>
      <w:r w:rsidRPr="00547D94">
        <w:rPr>
          <w:rFonts w:ascii="Times New Roman" w:hAnsi="Times New Roman" w:cs="Times New Roman"/>
          <w:sz w:val="24"/>
          <w:szCs w:val="24"/>
        </w:rPr>
        <w:t>Ensure that the styles for the `News` and `Hello World` components are applied from the `</w:t>
      </w:r>
      <w:proofErr w:type="spellStart"/>
      <w:proofErr w:type="gramStart"/>
      <w:r w:rsidRPr="00547D94">
        <w:rPr>
          <w:rFonts w:ascii="Times New Roman" w:hAnsi="Times New Roman" w:cs="Times New Roman"/>
          <w:sz w:val="24"/>
          <w:szCs w:val="24"/>
        </w:rPr>
        <w:t>ui.frontend</w:t>
      </w:r>
      <w:proofErr w:type="spellEnd"/>
      <w:proofErr w:type="gramEnd"/>
      <w:r w:rsidRPr="00547D94">
        <w:rPr>
          <w:rFonts w:ascii="Times New Roman" w:hAnsi="Times New Roman" w:cs="Times New Roman"/>
          <w:sz w:val="24"/>
          <w:szCs w:val="24"/>
        </w:rPr>
        <w:t>` folder.</w:t>
      </w:r>
    </w:p>
    <w:p w:rsidR="00232C31" w:rsidRDefault="00232C31" w:rsidP="00232C3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2C31">
        <w:rPr>
          <w:rFonts w:ascii="Times New Roman" w:hAnsi="Times New Roman" w:cs="Times New Roman"/>
          <w:sz w:val="24"/>
          <w:szCs w:val="24"/>
          <w:lang w:val="en-IN"/>
        </w:rPr>
        <w:t xml:space="preserve">Go to </w:t>
      </w:r>
      <w:proofErr w:type="spellStart"/>
      <w:r w:rsidRPr="00232C31">
        <w:rPr>
          <w:rFonts w:ascii="Times New Roman" w:hAnsi="Times New Roman" w:cs="Times New Roman"/>
          <w:sz w:val="24"/>
          <w:szCs w:val="24"/>
          <w:lang w:val="en-IN"/>
        </w:rPr>
        <w:t>ui.frontend</w:t>
      </w:r>
      <w:proofErr w:type="spellEnd"/>
      <w:r w:rsidRPr="00232C31"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spellStart"/>
      <w:r w:rsidRPr="00232C31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232C31">
        <w:rPr>
          <w:rFonts w:ascii="Times New Roman" w:hAnsi="Times New Roman" w:cs="Times New Roman"/>
          <w:sz w:val="24"/>
          <w:szCs w:val="24"/>
          <w:lang w:val="en-IN"/>
        </w:rPr>
        <w:t>/main/webpack/components/news/</w:t>
      </w:r>
      <w:proofErr w:type="spellStart"/>
      <w:r w:rsidRPr="00232C31">
        <w:rPr>
          <w:rFonts w:ascii="Times New Roman" w:hAnsi="Times New Roman" w:cs="Times New Roman"/>
          <w:sz w:val="24"/>
          <w:szCs w:val="24"/>
          <w:lang w:val="en-IN"/>
        </w:rPr>
        <w:t>news.</w:t>
      </w:r>
      <w:r>
        <w:rPr>
          <w:rFonts w:ascii="Times New Roman" w:hAnsi="Times New Roman" w:cs="Times New Roman"/>
          <w:sz w:val="24"/>
          <w:szCs w:val="24"/>
          <w:lang w:val="en-IN"/>
        </w:rPr>
        <w:t>sccss</w:t>
      </w:r>
      <w:proofErr w:type="spellEnd"/>
    </w:p>
    <w:p w:rsidR="00E018E1" w:rsidRDefault="00E018E1" w:rsidP="00E018E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News.sccs</w:t>
      </w:r>
      <w:proofErr w:type="spellEnd"/>
    </w:p>
    <w:p w:rsidR="00232C31" w:rsidRPr="00232C31" w:rsidRDefault="00E018E1" w:rsidP="00E018E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232C31" w:rsidRPr="00232C31">
        <w:rPr>
          <w:rFonts w:ascii="Times New Roman" w:hAnsi="Times New Roman" w:cs="Times New Roman"/>
          <w:sz w:val="24"/>
          <w:szCs w:val="24"/>
          <w:lang w:val="en-IN"/>
        </w:rPr>
        <w:t>cop</w:t>
      </w:r>
      <w:proofErr w:type="gramEnd"/>
      <w:r w:rsidR="00232C31" w:rsidRPr="00232C31">
        <w:rPr>
          <w:rFonts w:ascii="Times New Roman" w:hAnsi="Times New Roman" w:cs="Times New Roman"/>
          <w:sz w:val="24"/>
          <w:szCs w:val="24"/>
          <w:lang w:val="en-IN"/>
        </w:rPr>
        <w:t>-news-component {</w:t>
      </w:r>
    </w:p>
    <w:p w:rsidR="00232C31" w:rsidRPr="00232C31" w:rsidRDefault="00232C31" w:rsidP="00232C3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2C31">
        <w:rPr>
          <w:rFonts w:ascii="Times New Roman" w:hAnsi="Times New Roman" w:cs="Times New Roman"/>
          <w:sz w:val="24"/>
          <w:szCs w:val="24"/>
          <w:lang w:val="en-IN"/>
        </w:rPr>
        <w:t xml:space="preserve">  h2 </w:t>
      </w:r>
      <w:proofErr w:type="gramStart"/>
      <w:r w:rsidRPr="00232C31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  <w:proofErr w:type="spellStart"/>
      <w:r w:rsidRPr="00232C31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proofErr w:type="gramEnd"/>
      <w:r w:rsidRPr="00232C31">
        <w:rPr>
          <w:rFonts w:ascii="Times New Roman" w:hAnsi="Times New Roman" w:cs="Times New Roman"/>
          <w:sz w:val="24"/>
          <w:szCs w:val="24"/>
          <w:lang w:val="en-IN"/>
        </w:rPr>
        <w:t>: green</w:t>
      </w:r>
      <w:proofErr w:type="gramStart"/>
      <w:r w:rsidRPr="00232C31">
        <w:rPr>
          <w:rFonts w:ascii="Times New Roman" w:hAnsi="Times New Roman" w:cs="Times New Roman"/>
          <w:sz w:val="24"/>
          <w:szCs w:val="24"/>
          <w:lang w:val="en-IN"/>
        </w:rPr>
        <w:t>; }</w:t>
      </w:r>
      <w:proofErr w:type="gramEnd"/>
    </w:p>
    <w:p w:rsidR="00232C31" w:rsidRPr="00232C31" w:rsidRDefault="00232C31" w:rsidP="00232C3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2C31">
        <w:rPr>
          <w:rFonts w:ascii="Times New Roman" w:hAnsi="Times New Roman" w:cs="Times New Roman"/>
          <w:sz w:val="24"/>
          <w:szCs w:val="24"/>
          <w:lang w:val="en-IN"/>
        </w:rPr>
        <w:t xml:space="preserve">  p </w:t>
      </w:r>
      <w:proofErr w:type="gramStart"/>
      <w:r w:rsidRPr="00232C31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  <w:proofErr w:type="spellStart"/>
      <w:r w:rsidRPr="00232C31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proofErr w:type="gramEnd"/>
      <w:r w:rsidRPr="00232C31">
        <w:rPr>
          <w:rFonts w:ascii="Times New Roman" w:hAnsi="Times New Roman" w:cs="Times New Roman"/>
          <w:sz w:val="24"/>
          <w:szCs w:val="24"/>
          <w:lang w:val="en-IN"/>
        </w:rPr>
        <w:t>: yellow</w:t>
      </w:r>
      <w:proofErr w:type="gramStart"/>
      <w:r w:rsidRPr="00232C31">
        <w:rPr>
          <w:rFonts w:ascii="Times New Roman" w:hAnsi="Times New Roman" w:cs="Times New Roman"/>
          <w:sz w:val="24"/>
          <w:szCs w:val="24"/>
          <w:lang w:val="en-IN"/>
        </w:rPr>
        <w:t>; }</w:t>
      </w:r>
      <w:proofErr w:type="gramEnd"/>
    </w:p>
    <w:p w:rsidR="00232C31" w:rsidRPr="00232C31" w:rsidRDefault="00232C31" w:rsidP="00232C3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2C3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232C31">
        <w:rPr>
          <w:rFonts w:ascii="Times New Roman" w:hAnsi="Times New Roman" w:cs="Times New Roman"/>
          <w:sz w:val="24"/>
          <w:szCs w:val="24"/>
          <w:lang w:val="en-IN"/>
        </w:rPr>
        <w:t>.date</w:t>
      </w:r>
      <w:proofErr w:type="gramEnd"/>
      <w:r w:rsidRPr="00232C3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232C31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  <w:proofErr w:type="spellStart"/>
      <w:r w:rsidRPr="00232C31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proofErr w:type="gramEnd"/>
      <w:r w:rsidRPr="00232C31">
        <w:rPr>
          <w:rFonts w:ascii="Times New Roman" w:hAnsi="Times New Roman" w:cs="Times New Roman"/>
          <w:sz w:val="24"/>
          <w:szCs w:val="24"/>
          <w:lang w:val="en-IN"/>
        </w:rPr>
        <w:t>: black</w:t>
      </w:r>
      <w:proofErr w:type="gramStart"/>
      <w:r w:rsidRPr="00232C31">
        <w:rPr>
          <w:rFonts w:ascii="Times New Roman" w:hAnsi="Times New Roman" w:cs="Times New Roman"/>
          <w:sz w:val="24"/>
          <w:szCs w:val="24"/>
          <w:lang w:val="en-IN"/>
        </w:rPr>
        <w:t>; }</w:t>
      </w:r>
      <w:proofErr w:type="gramEnd"/>
    </w:p>
    <w:p w:rsidR="00232C31" w:rsidRPr="00232C31" w:rsidRDefault="00232C31" w:rsidP="00232C3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2C3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232C31" w:rsidRPr="00232C31" w:rsidRDefault="00232C31" w:rsidP="00E018E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2C31">
        <w:rPr>
          <w:rFonts w:ascii="Times New Roman" w:hAnsi="Times New Roman" w:cs="Times New Roman"/>
          <w:sz w:val="24"/>
          <w:szCs w:val="24"/>
          <w:lang w:val="en-IN"/>
        </w:rPr>
        <w:t>Add this class in your news.html component:</w:t>
      </w:r>
    </w:p>
    <w:p w:rsidR="00E018E1" w:rsidRDefault="00E018E1" w:rsidP="00232C3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News.html</w:t>
      </w:r>
    </w:p>
    <w:p w:rsidR="00232C31" w:rsidRPr="00232C31" w:rsidRDefault="00232C31" w:rsidP="00232C3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2C31">
        <w:rPr>
          <w:rFonts w:ascii="Times New Roman" w:hAnsi="Times New Roman" w:cs="Times New Roman"/>
          <w:sz w:val="24"/>
          <w:szCs w:val="24"/>
          <w:lang w:val="en-IN"/>
        </w:rPr>
        <w:t>&lt;div class="cop-news-component"&gt;</w:t>
      </w:r>
    </w:p>
    <w:p w:rsidR="00232C31" w:rsidRPr="00232C31" w:rsidRDefault="00232C31" w:rsidP="00232C3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2C31">
        <w:rPr>
          <w:rFonts w:ascii="Times New Roman" w:hAnsi="Times New Roman" w:cs="Times New Roman"/>
          <w:sz w:val="24"/>
          <w:szCs w:val="24"/>
          <w:lang w:val="en-IN"/>
        </w:rPr>
        <w:t xml:space="preserve">  &lt;h2&gt;${</w:t>
      </w:r>
      <w:proofErr w:type="spellStart"/>
      <w:proofErr w:type="gramStart"/>
      <w:r w:rsidRPr="00232C31">
        <w:rPr>
          <w:rFonts w:ascii="Times New Roman" w:hAnsi="Times New Roman" w:cs="Times New Roman"/>
          <w:sz w:val="24"/>
          <w:szCs w:val="24"/>
          <w:lang w:val="en-IN"/>
        </w:rPr>
        <w:t>properties.title</w:t>
      </w:r>
      <w:proofErr w:type="spellEnd"/>
      <w:proofErr w:type="gramEnd"/>
      <w:r w:rsidRPr="00232C31">
        <w:rPr>
          <w:rFonts w:ascii="Times New Roman" w:hAnsi="Times New Roman" w:cs="Times New Roman"/>
          <w:sz w:val="24"/>
          <w:szCs w:val="24"/>
          <w:lang w:val="en-IN"/>
        </w:rPr>
        <w:t>}&lt;/h2&gt;</w:t>
      </w:r>
    </w:p>
    <w:p w:rsidR="00232C31" w:rsidRPr="00232C31" w:rsidRDefault="00232C31" w:rsidP="00232C3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2C31">
        <w:rPr>
          <w:rFonts w:ascii="Times New Roman" w:hAnsi="Times New Roman" w:cs="Times New Roman"/>
          <w:sz w:val="24"/>
          <w:szCs w:val="24"/>
          <w:lang w:val="en-IN"/>
        </w:rPr>
        <w:t xml:space="preserve">  &lt;p&gt;${</w:t>
      </w:r>
      <w:proofErr w:type="spellStart"/>
      <w:proofErr w:type="gramStart"/>
      <w:r w:rsidRPr="00232C31">
        <w:rPr>
          <w:rFonts w:ascii="Times New Roman" w:hAnsi="Times New Roman" w:cs="Times New Roman"/>
          <w:sz w:val="24"/>
          <w:szCs w:val="24"/>
          <w:lang w:val="en-IN"/>
        </w:rPr>
        <w:t>properties.detail</w:t>
      </w:r>
      <w:proofErr w:type="spellEnd"/>
      <w:proofErr w:type="gramEnd"/>
      <w:r w:rsidRPr="00232C31">
        <w:rPr>
          <w:rFonts w:ascii="Times New Roman" w:hAnsi="Times New Roman" w:cs="Times New Roman"/>
          <w:sz w:val="24"/>
          <w:szCs w:val="24"/>
          <w:lang w:val="en-IN"/>
        </w:rPr>
        <w:t>}&lt;/p&gt;</w:t>
      </w:r>
    </w:p>
    <w:p w:rsidR="00232C31" w:rsidRPr="00232C31" w:rsidRDefault="00232C31" w:rsidP="00232C3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2C31">
        <w:rPr>
          <w:rFonts w:ascii="Times New Roman" w:hAnsi="Times New Roman" w:cs="Times New Roman"/>
          <w:sz w:val="24"/>
          <w:szCs w:val="24"/>
          <w:lang w:val="en-IN"/>
        </w:rPr>
        <w:t xml:space="preserve">  &lt;span class="date"&gt;${</w:t>
      </w:r>
      <w:proofErr w:type="spellStart"/>
      <w:proofErr w:type="gramStart"/>
      <w:r w:rsidRPr="00232C31">
        <w:rPr>
          <w:rFonts w:ascii="Times New Roman" w:hAnsi="Times New Roman" w:cs="Times New Roman"/>
          <w:sz w:val="24"/>
          <w:szCs w:val="24"/>
          <w:lang w:val="en-IN"/>
        </w:rPr>
        <w:t>properties.publishedDate</w:t>
      </w:r>
      <w:proofErr w:type="spellEnd"/>
      <w:proofErr w:type="gramEnd"/>
      <w:r w:rsidRPr="00232C31">
        <w:rPr>
          <w:rFonts w:ascii="Times New Roman" w:hAnsi="Times New Roman" w:cs="Times New Roman"/>
          <w:sz w:val="24"/>
          <w:szCs w:val="24"/>
          <w:lang w:val="en-IN"/>
        </w:rPr>
        <w:t>}&lt;/span&gt;</w:t>
      </w:r>
    </w:p>
    <w:p w:rsidR="00232C31" w:rsidRPr="007B2E25" w:rsidRDefault="00232C3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2C31">
        <w:rPr>
          <w:rFonts w:ascii="Times New Roman" w:hAnsi="Times New Roman" w:cs="Times New Roman"/>
          <w:sz w:val="24"/>
          <w:szCs w:val="24"/>
          <w:lang w:val="en-IN"/>
        </w:rPr>
        <w:t>&lt;/div&gt;</w:t>
      </w:r>
    </w:p>
    <w:p w:rsidR="001C4E2F" w:rsidRPr="00547D94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547D94">
        <w:rPr>
          <w:rFonts w:ascii="Times New Roman" w:hAnsi="Times New Roman" w:cs="Times New Roman"/>
          <w:color w:val="auto"/>
          <w:sz w:val="24"/>
          <w:szCs w:val="24"/>
        </w:rPr>
        <w:lastRenderedPageBreak/>
        <w:t>Create Custom Styles for News or Hello World Component</w:t>
      </w:r>
    </w:p>
    <w:p w:rsidR="001C4E2F" w:rsidRDefault="00000000">
      <w:pPr>
        <w:rPr>
          <w:rFonts w:ascii="Times New Roman" w:hAnsi="Times New Roman" w:cs="Times New Roman"/>
          <w:sz w:val="24"/>
          <w:szCs w:val="24"/>
        </w:rPr>
      </w:pPr>
      <w:r w:rsidRPr="00547D94">
        <w:rPr>
          <w:rFonts w:ascii="Times New Roman" w:hAnsi="Times New Roman" w:cs="Times New Roman"/>
          <w:sz w:val="24"/>
          <w:szCs w:val="24"/>
        </w:rPr>
        <w:t>Develop additional custom styles that can be applied dynamically to the `Hello World` or `News` components, allowing flexibility in appearance.</w:t>
      </w:r>
    </w:p>
    <w:p w:rsidR="00B00837" w:rsidRPr="00B00837" w:rsidRDefault="00B00837" w:rsidP="00B008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news.css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.news</w:t>
      </w:r>
      <w:proofErr w:type="gram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-component h2 {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</w:t>
      </w:r>
      <w:proofErr w:type="spell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green;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font-size: 24px;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.news</w:t>
      </w:r>
      <w:proofErr w:type="gram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-component p {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</w:t>
      </w:r>
      <w:proofErr w:type="spell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yellow;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font-size: 16px;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.news</w:t>
      </w:r>
      <w:proofErr w:type="gram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  <w:proofErr w:type="gram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component .date</w:t>
      </w:r>
      <w:proofErr w:type="gram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{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</w:t>
      </w:r>
      <w:proofErr w:type="spell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black;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font-size: 14px;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.hello</w:t>
      </w:r>
      <w:proofErr w:type="gram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-world {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</w:t>
      </w:r>
      <w:proofErr w:type="spell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blue;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font-size: 20px;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00837" w:rsidRPr="00B00837" w:rsidRDefault="00B00837" w:rsidP="00B00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hello-world.css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.hello</w:t>
      </w:r>
      <w:proofErr w:type="gram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-world {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</w:t>
      </w:r>
      <w:proofErr w:type="spell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red;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font-size: 18px;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B00837" w:rsidRPr="00B00837" w:rsidRDefault="00B00837">
      <w:pPr>
        <w:rPr>
          <w:rFonts w:ascii="Times New Roman" w:hAnsi="Times New Roman" w:cs="Times New Roman"/>
          <w:sz w:val="24"/>
          <w:szCs w:val="24"/>
        </w:rPr>
      </w:pPr>
    </w:p>
    <w:p w:rsidR="00B00837" w:rsidRPr="00B00837" w:rsidRDefault="00B00837" w:rsidP="00B00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00837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clientlib</w:t>
      </w:r>
      <w:proofErr w:type="spellEnd"/>
      <w:r w:rsidRPr="00B00837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-news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proofErr w:type="gram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jcr:root</w:t>
      </w:r>
      <w:proofErr w:type="spellEnd"/>
      <w:proofErr w:type="gram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xmlns:jcr</w:t>
      </w:r>
      <w:proofErr w:type="spellEnd"/>
      <w:proofErr w:type="gram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="http://www.jcp.org/jcr/1.0"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</w:t>
      </w:r>
      <w:proofErr w:type="spellStart"/>
      <w:proofErr w:type="gram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xmlns:cq</w:t>
      </w:r>
      <w:proofErr w:type="spellEnd"/>
      <w:proofErr w:type="gram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="http://www.day.com/jcr/cq/1.0"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</w:t>
      </w:r>
      <w:proofErr w:type="spellStart"/>
      <w:proofErr w:type="gram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jcr:primaryType</w:t>
      </w:r>
      <w:proofErr w:type="spellEnd"/>
      <w:proofErr w:type="gram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</w:t>
      </w:r>
      <w:proofErr w:type="spellStart"/>
      <w:proofErr w:type="gram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cq:ClientLibraryFolder</w:t>
      </w:r>
      <w:proofErr w:type="spellEnd"/>
      <w:proofErr w:type="gram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categories="[</w:t>
      </w:r>
      <w:proofErr w:type="spellStart"/>
      <w:proofErr w:type="gram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training.news</w:t>
      </w:r>
      <w:proofErr w:type="spellEnd"/>
      <w:proofErr w:type="gram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]"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dependencies="[</w:t>
      </w:r>
      <w:proofErr w:type="spellStart"/>
      <w:proofErr w:type="gram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training.base</w:t>
      </w:r>
      <w:proofErr w:type="spellEnd"/>
      <w:proofErr w:type="gram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]"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</w:t>
      </w:r>
      <w:proofErr w:type="spell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css</w:t>
      </w:r>
      <w:proofErr w:type="spell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="[news.css, hello-world.css]"/&gt;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00837" w:rsidRPr="00B00837" w:rsidRDefault="00B00837" w:rsidP="00B00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the client library reference in the base page component.</w:t>
      </w:r>
    </w:p>
    <w:p w:rsidR="00B00837" w:rsidRPr="00B00837" w:rsidRDefault="00B00837" w:rsidP="00B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&lt;link </w:t>
      </w:r>
      <w:proofErr w:type="spell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rel</w:t>
      </w:r>
      <w:proofErr w:type="spell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="stylesheet" </w:t>
      </w:r>
      <w:proofErr w:type="spell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href</w:t>
      </w:r>
      <w:proofErr w:type="spell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="/</w:t>
      </w:r>
      <w:proofErr w:type="spell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etc.clientlibs</w:t>
      </w:r>
      <w:proofErr w:type="spell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/training.news.css" type="text/</w:t>
      </w:r>
      <w:proofErr w:type="spellStart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css</w:t>
      </w:r>
      <w:proofErr w:type="spellEnd"/>
      <w:r w:rsidRPr="00B008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"&gt;</w:t>
      </w:r>
    </w:p>
    <w:p w:rsidR="00B7150A" w:rsidRDefault="00B7150A">
      <w:pPr>
        <w:rPr>
          <w:rFonts w:ascii="Times New Roman" w:hAnsi="Times New Roman" w:cs="Times New Roman"/>
          <w:sz w:val="24"/>
          <w:szCs w:val="24"/>
        </w:rPr>
      </w:pPr>
    </w:p>
    <w:p w:rsidR="007B2E25" w:rsidRPr="00547D94" w:rsidRDefault="007B2E25">
      <w:pPr>
        <w:rPr>
          <w:rFonts w:ascii="Times New Roman" w:hAnsi="Times New Roman" w:cs="Times New Roman"/>
          <w:sz w:val="24"/>
          <w:szCs w:val="24"/>
        </w:rPr>
      </w:pPr>
    </w:p>
    <w:sectPr w:rsidR="007B2E25" w:rsidRPr="00547D94" w:rsidSect="00547D94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EC1FF6"/>
    <w:multiLevelType w:val="multilevel"/>
    <w:tmpl w:val="B8A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084163"/>
    <w:multiLevelType w:val="multilevel"/>
    <w:tmpl w:val="43C67A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86563">
    <w:abstractNumId w:val="8"/>
  </w:num>
  <w:num w:numId="2" w16cid:durableId="1851597984">
    <w:abstractNumId w:val="6"/>
  </w:num>
  <w:num w:numId="3" w16cid:durableId="1391995602">
    <w:abstractNumId w:val="5"/>
  </w:num>
  <w:num w:numId="4" w16cid:durableId="1820461008">
    <w:abstractNumId w:val="4"/>
  </w:num>
  <w:num w:numId="5" w16cid:durableId="1552306991">
    <w:abstractNumId w:val="7"/>
  </w:num>
  <w:num w:numId="6" w16cid:durableId="152332932">
    <w:abstractNumId w:val="3"/>
  </w:num>
  <w:num w:numId="7" w16cid:durableId="1467550885">
    <w:abstractNumId w:val="2"/>
  </w:num>
  <w:num w:numId="8" w16cid:durableId="1048723371">
    <w:abstractNumId w:val="1"/>
  </w:num>
  <w:num w:numId="9" w16cid:durableId="886722125">
    <w:abstractNumId w:val="0"/>
  </w:num>
  <w:num w:numId="10" w16cid:durableId="1266116427">
    <w:abstractNumId w:val="9"/>
  </w:num>
  <w:num w:numId="11" w16cid:durableId="7041844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4E2F"/>
    <w:rsid w:val="00232C31"/>
    <w:rsid w:val="0029639D"/>
    <w:rsid w:val="003163EF"/>
    <w:rsid w:val="00326F90"/>
    <w:rsid w:val="00547D94"/>
    <w:rsid w:val="007A3824"/>
    <w:rsid w:val="007B2E25"/>
    <w:rsid w:val="00870084"/>
    <w:rsid w:val="00A270E1"/>
    <w:rsid w:val="00AA1D8D"/>
    <w:rsid w:val="00B00837"/>
    <w:rsid w:val="00B47730"/>
    <w:rsid w:val="00B7150A"/>
    <w:rsid w:val="00C50E3E"/>
    <w:rsid w:val="00CB0664"/>
    <w:rsid w:val="00DC068D"/>
    <w:rsid w:val="00E018E1"/>
    <w:rsid w:val="00FC693F"/>
    <w:rsid w:val="00FC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6FC3A"/>
  <w14:defaultImageDpi w14:val="300"/>
  <w15:docId w15:val="{323976FC-0997-47E6-87B8-33DCFED0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5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Gurumurthy</cp:lastModifiedBy>
  <cp:revision>5</cp:revision>
  <dcterms:created xsi:type="dcterms:W3CDTF">2025-03-30T14:22:00Z</dcterms:created>
  <dcterms:modified xsi:type="dcterms:W3CDTF">2025-04-08T15:33:00Z</dcterms:modified>
  <cp:category/>
</cp:coreProperties>
</file>
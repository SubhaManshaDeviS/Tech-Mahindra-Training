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304D" w:rsidRDefault="00E0304D" w:rsidP="00E0304D">
      <w:pPr>
        <w:pStyle w:val="Heading2"/>
        <w:jc w:val="center"/>
        <w:rPr>
          <w:rFonts w:ascii="Times New Roman" w:hAnsi="Times New Roman" w:cs="Times New Roman"/>
          <w:color w:val="auto"/>
          <w:u w:val="single"/>
        </w:rPr>
      </w:pPr>
      <w:r w:rsidRPr="00E0304D">
        <w:rPr>
          <w:rFonts w:ascii="Times New Roman" w:hAnsi="Times New Roman" w:cs="Times New Roman"/>
          <w:color w:val="auto"/>
          <w:u w:val="single"/>
        </w:rPr>
        <w:t>MAVEN AND AEM CONCEPT</w:t>
      </w:r>
      <w:r w:rsidR="00B547A9">
        <w:rPr>
          <w:rFonts w:ascii="Times New Roman" w:hAnsi="Times New Roman" w:cs="Times New Roman"/>
          <w:color w:val="auto"/>
          <w:u w:val="single"/>
        </w:rPr>
        <w:t>S</w:t>
      </w:r>
    </w:p>
    <w:p w:rsidR="00B547A9" w:rsidRPr="00B547A9" w:rsidRDefault="00B547A9" w:rsidP="00B547A9"/>
    <w:p w:rsidR="00B547A9" w:rsidRPr="00B547A9" w:rsidRDefault="00000000" w:rsidP="00B547A9">
      <w:pPr>
        <w:pStyle w:val="Heading2"/>
        <w:numPr>
          <w:ilvl w:val="0"/>
          <w:numId w:val="10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0304D">
        <w:rPr>
          <w:rFonts w:ascii="Times New Roman" w:hAnsi="Times New Roman" w:cs="Times New Roman"/>
          <w:color w:val="auto"/>
          <w:sz w:val="24"/>
          <w:szCs w:val="24"/>
        </w:rPr>
        <w:t>Maven Lifecycle</w:t>
      </w:r>
    </w:p>
    <w:p w:rsidR="001D490B" w:rsidRPr="00E0304D" w:rsidRDefault="00000000" w:rsidP="001037C9">
      <w:pPr>
        <w:jc w:val="both"/>
        <w:rPr>
          <w:rFonts w:ascii="Times New Roman" w:hAnsi="Times New Roman" w:cs="Times New Roman"/>
          <w:sz w:val="24"/>
          <w:szCs w:val="24"/>
        </w:rPr>
      </w:pPr>
      <w:r w:rsidRPr="00E0304D">
        <w:rPr>
          <w:rFonts w:ascii="Times New Roman" w:hAnsi="Times New Roman" w:cs="Times New Roman"/>
          <w:sz w:val="24"/>
          <w:szCs w:val="24"/>
        </w:rPr>
        <w:t>Maven follows a lifecycle with predefined phases such as `clean`, `validate`, `compile`, `test`, `package`, `verify`, `install`, and `deploy`.</w:t>
      </w:r>
    </w:p>
    <w:p w:rsidR="001D490B" w:rsidRPr="00E0304D" w:rsidRDefault="00000000" w:rsidP="001037C9">
      <w:pPr>
        <w:pStyle w:val="Heading2"/>
        <w:numPr>
          <w:ilvl w:val="0"/>
          <w:numId w:val="10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0304D">
        <w:rPr>
          <w:rFonts w:ascii="Times New Roman" w:hAnsi="Times New Roman" w:cs="Times New Roman"/>
          <w:color w:val="auto"/>
          <w:sz w:val="24"/>
          <w:szCs w:val="24"/>
        </w:rPr>
        <w:t>What is pom.xml and Why Do We Use It?</w:t>
      </w:r>
    </w:p>
    <w:p w:rsidR="001D490B" w:rsidRPr="00E0304D" w:rsidRDefault="00000000" w:rsidP="001037C9">
      <w:pPr>
        <w:jc w:val="both"/>
        <w:rPr>
          <w:rFonts w:ascii="Times New Roman" w:hAnsi="Times New Roman" w:cs="Times New Roman"/>
          <w:sz w:val="24"/>
          <w:szCs w:val="24"/>
        </w:rPr>
      </w:pPr>
      <w:r w:rsidRPr="00E0304D">
        <w:rPr>
          <w:rFonts w:ascii="Times New Roman" w:hAnsi="Times New Roman" w:cs="Times New Roman"/>
          <w:sz w:val="24"/>
          <w:szCs w:val="24"/>
        </w:rPr>
        <w:t>The `pom.xml` (Project Object Model) file is the core of a Maven project. It defines dependencies, plugins, goals, and project metadata. It helps in managing the build process and dependencies in a structured way.</w:t>
      </w:r>
    </w:p>
    <w:p w:rsidR="001D490B" w:rsidRPr="00E0304D" w:rsidRDefault="00000000" w:rsidP="001037C9">
      <w:pPr>
        <w:pStyle w:val="Heading2"/>
        <w:numPr>
          <w:ilvl w:val="0"/>
          <w:numId w:val="10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0304D">
        <w:rPr>
          <w:rFonts w:ascii="Times New Roman" w:hAnsi="Times New Roman" w:cs="Times New Roman"/>
          <w:color w:val="auto"/>
          <w:sz w:val="24"/>
          <w:szCs w:val="24"/>
        </w:rPr>
        <w:t>How Dependencies Work?</w:t>
      </w:r>
    </w:p>
    <w:p w:rsidR="001D490B" w:rsidRPr="00E0304D" w:rsidRDefault="00000000" w:rsidP="001037C9">
      <w:pPr>
        <w:jc w:val="both"/>
        <w:rPr>
          <w:rFonts w:ascii="Times New Roman" w:hAnsi="Times New Roman" w:cs="Times New Roman"/>
          <w:sz w:val="24"/>
          <w:szCs w:val="24"/>
        </w:rPr>
      </w:pPr>
      <w:r w:rsidRPr="00E0304D">
        <w:rPr>
          <w:rFonts w:ascii="Times New Roman" w:hAnsi="Times New Roman" w:cs="Times New Roman"/>
          <w:sz w:val="24"/>
          <w:szCs w:val="24"/>
        </w:rPr>
        <w:t>Dependencies in Maven are libraries or modules required by the project. These are defined in `pom.xml`, and Maven fetches them from repositories (like Maven Central).</w:t>
      </w:r>
    </w:p>
    <w:p w:rsidR="001D490B" w:rsidRPr="00E0304D" w:rsidRDefault="00000000" w:rsidP="001037C9">
      <w:pPr>
        <w:pStyle w:val="Heading2"/>
        <w:numPr>
          <w:ilvl w:val="0"/>
          <w:numId w:val="10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0304D">
        <w:rPr>
          <w:rFonts w:ascii="Times New Roman" w:hAnsi="Times New Roman" w:cs="Times New Roman"/>
          <w:color w:val="auto"/>
          <w:sz w:val="24"/>
          <w:szCs w:val="24"/>
        </w:rPr>
        <w:t>Check the Maven Repository</w:t>
      </w:r>
    </w:p>
    <w:p w:rsidR="001D490B" w:rsidRPr="00E0304D" w:rsidRDefault="00000000" w:rsidP="001037C9">
      <w:pPr>
        <w:jc w:val="both"/>
        <w:rPr>
          <w:rFonts w:ascii="Times New Roman" w:hAnsi="Times New Roman" w:cs="Times New Roman"/>
          <w:sz w:val="24"/>
          <w:szCs w:val="24"/>
        </w:rPr>
      </w:pPr>
      <w:r w:rsidRPr="00E0304D">
        <w:rPr>
          <w:rFonts w:ascii="Times New Roman" w:hAnsi="Times New Roman" w:cs="Times New Roman"/>
          <w:sz w:val="24"/>
          <w:szCs w:val="24"/>
        </w:rPr>
        <w:t>Maven repositories are storage locations for dependencies. You can browse dependencies at https://mvnrepository.com/</w:t>
      </w:r>
    </w:p>
    <w:p w:rsidR="001D490B" w:rsidRPr="00E0304D" w:rsidRDefault="00000000" w:rsidP="001037C9">
      <w:pPr>
        <w:pStyle w:val="Heading2"/>
        <w:numPr>
          <w:ilvl w:val="0"/>
          <w:numId w:val="10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0304D">
        <w:rPr>
          <w:rFonts w:ascii="Times New Roman" w:hAnsi="Times New Roman" w:cs="Times New Roman"/>
          <w:color w:val="auto"/>
          <w:sz w:val="24"/>
          <w:szCs w:val="24"/>
        </w:rPr>
        <w:t>How All Modules Build Using Maven?</w:t>
      </w:r>
    </w:p>
    <w:p w:rsidR="001D490B" w:rsidRPr="00E0304D" w:rsidRDefault="00000000" w:rsidP="001037C9">
      <w:pPr>
        <w:jc w:val="both"/>
        <w:rPr>
          <w:rFonts w:ascii="Times New Roman" w:hAnsi="Times New Roman" w:cs="Times New Roman"/>
          <w:sz w:val="24"/>
          <w:szCs w:val="24"/>
        </w:rPr>
      </w:pPr>
      <w:r w:rsidRPr="00E0304D">
        <w:rPr>
          <w:rFonts w:ascii="Times New Roman" w:hAnsi="Times New Roman" w:cs="Times New Roman"/>
          <w:sz w:val="24"/>
          <w:szCs w:val="24"/>
        </w:rPr>
        <w:t>Maven can build all modules in a multi-module project using the `mvn install` command at the parent module level. It builds each module based on dependency hierarchy.</w:t>
      </w:r>
    </w:p>
    <w:p w:rsidR="001D490B" w:rsidRPr="00E0304D" w:rsidRDefault="00000000" w:rsidP="001037C9">
      <w:pPr>
        <w:pStyle w:val="Heading2"/>
        <w:numPr>
          <w:ilvl w:val="0"/>
          <w:numId w:val="10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0304D">
        <w:rPr>
          <w:rFonts w:ascii="Times New Roman" w:hAnsi="Times New Roman" w:cs="Times New Roman"/>
          <w:color w:val="auto"/>
          <w:sz w:val="24"/>
          <w:szCs w:val="24"/>
        </w:rPr>
        <w:t>Can We Build a Specific Module?</w:t>
      </w:r>
    </w:p>
    <w:p w:rsidR="008C32CB" w:rsidRDefault="00000000" w:rsidP="001037C9">
      <w:pPr>
        <w:jc w:val="both"/>
        <w:rPr>
          <w:rFonts w:ascii="Times New Roman" w:hAnsi="Times New Roman" w:cs="Times New Roman"/>
          <w:sz w:val="24"/>
          <w:szCs w:val="24"/>
        </w:rPr>
      </w:pPr>
      <w:r w:rsidRPr="00E0304D">
        <w:rPr>
          <w:rFonts w:ascii="Times New Roman" w:hAnsi="Times New Roman" w:cs="Times New Roman"/>
          <w:sz w:val="24"/>
          <w:szCs w:val="24"/>
        </w:rPr>
        <w:t>Yes, you can build a specific module by navigating to its folder and running `mvn install`. Alternatively, use `mvn install -pl module-name -am`.</w:t>
      </w:r>
    </w:p>
    <w:p w:rsidR="001D490B" w:rsidRPr="008C32CB" w:rsidRDefault="00000000" w:rsidP="001037C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32CB">
        <w:rPr>
          <w:rFonts w:ascii="Times New Roman" w:hAnsi="Times New Roman" w:cs="Times New Roman"/>
          <w:b/>
          <w:bCs/>
          <w:sz w:val="24"/>
          <w:szCs w:val="24"/>
        </w:rPr>
        <w:t xml:space="preserve">Role of </w:t>
      </w:r>
      <w:proofErr w:type="spellStart"/>
      <w:proofErr w:type="gramStart"/>
      <w:r w:rsidRPr="008C32CB">
        <w:rPr>
          <w:rFonts w:ascii="Times New Roman" w:hAnsi="Times New Roman" w:cs="Times New Roman"/>
          <w:b/>
          <w:bCs/>
          <w:sz w:val="24"/>
          <w:szCs w:val="24"/>
        </w:rPr>
        <w:t>ui.apps</w:t>
      </w:r>
      <w:proofErr w:type="spellEnd"/>
      <w:proofErr w:type="gramEnd"/>
      <w:r w:rsidRPr="008C32C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C32CB">
        <w:rPr>
          <w:rFonts w:ascii="Times New Roman" w:hAnsi="Times New Roman" w:cs="Times New Roman"/>
          <w:b/>
          <w:bCs/>
          <w:sz w:val="24"/>
          <w:szCs w:val="24"/>
        </w:rPr>
        <w:t>ui.content</w:t>
      </w:r>
      <w:proofErr w:type="spellEnd"/>
      <w:r w:rsidRPr="008C32CB">
        <w:rPr>
          <w:rFonts w:ascii="Times New Roman" w:hAnsi="Times New Roman" w:cs="Times New Roman"/>
          <w:b/>
          <w:bCs/>
          <w:sz w:val="24"/>
          <w:szCs w:val="24"/>
        </w:rPr>
        <w:t>, and ui.frontend Folders</w:t>
      </w:r>
    </w:p>
    <w:p w:rsidR="001D490B" w:rsidRPr="00E0304D" w:rsidRDefault="00000000" w:rsidP="001037C9">
      <w:pPr>
        <w:jc w:val="both"/>
        <w:rPr>
          <w:rFonts w:ascii="Times New Roman" w:hAnsi="Times New Roman" w:cs="Times New Roman"/>
          <w:sz w:val="24"/>
          <w:szCs w:val="24"/>
        </w:rPr>
      </w:pPr>
      <w:r w:rsidRPr="00E0304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E0304D">
        <w:rPr>
          <w:rFonts w:ascii="Times New Roman" w:hAnsi="Times New Roman" w:cs="Times New Roman"/>
          <w:sz w:val="24"/>
          <w:szCs w:val="24"/>
        </w:rPr>
        <w:t>ui.apps</w:t>
      </w:r>
      <w:proofErr w:type="spellEnd"/>
      <w:proofErr w:type="gramEnd"/>
      <w:r w:rsidRPr="00E0304D">
        <w:rPr>
          <w:rFonts w:ascii="Times New Roman" w:hAnsi="Times New Roman" w:cs="Times New Roman"/>
          <w:sz w:val="24"/>
          <w:szCs w:val="24"/>
        </w:rPr>
        <w:t>: Contains AEM-specific components, templates, and configurations.</w:t>
      </w:r>
      <w:r w:rsidRPr="00E0304D">
        <w:rPr>
          <w:rFonts w:ascii="Times New Roman" w:hAnsi="Times New Roman" w:cs="Times New Roman"/>
          <w:sz w:val="24"/>
          <w:szCs w:val="24"/>
        </w:rPr>
        <w:br/>
        <w:t>-</w:t>
      </w:r>
      <w:r w:rsidR="00B54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04D">
        <w:rPr>
          <w:rFonts w:ascii="Times New Roman" w:hAnsi="Times New Roman" w:cs="Times New Roman"/>
          <w:sz w:val="24"/>
          <w:szCs w:val="24"/>
        </w:rPr>
        <w:t>ui.content</w:t>
      </w:r>
      <w:proofErr w:type="spellEnd"/>
      <w:r w:rsidRPr="00E0304D">
        <w:rPr>
          <w:rFonts w:ascii="Times New Roman" w:hAnsi="Times New Roman" w:cs="Times New Roman"/>
          <w:sz w:val="24"/>
          <w:szCs w:val="24"/>
        </w:rPr>
        <w:t>: Stores AEM content such as pages and sample content.</w:t>
      </w:r>
      <w:r w:rsidRPr="00E0304D">
        <w:rPr>
          <w:rFonts w:ascii="Times New Roman" w:hAnsi="Times New Roman" w:cs="Times New Roman"/>
          <w:sz w:val="24"/>
          <w:szCs w:val="24"/>
        </w:rPr>
        <w:br/>
        <w:t>-</w:t>
      </w:r>
      <w:r w:rsidR="00B547A9">
        <w:rPr>
          <w:rFonts w:ascii="Times New Roman" w:hAnsi="Times New Roman" w:cs="Times New Roman"/>
          <w:sz w:val="24"/>
          <w:szCs w:val="24"/>
        </w:rPr>
        <w:t xml:space="preserve">   </w:t>
      </w:r>
      <w:r w:rsidRPr="00E03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04D">
        <w:rPr>
          <w:rFonts w:ascii="Times New Roman" w:hAnsi="Times New Roman" w:cs="Times New Roman"/>
          <w:sz w:val="24"/>
          <w:szCs w:val="24"/>
        </w:rPr>
        <w:t>ui.frontend</w:t>
      </w:r>
      <w:proofErr w:type="spellEnd"/>
      <w:r w:rsidRPr="00E0304D">
        <w:rPr>
          <w:rFonts w:ascii="Times New Roman" w:hAnsi="Times New Roman" w:cs="Times New Roman"/>
          <w:sz w:val="24"/>
          <w:szCs w:val="24"/>
        </w:rPr>
        <w:t>: Manages the front-end (CSS, JavaScript, clientlibs).</w:t>
      </w:r>
    </w:p>
    <w:p w:rsidR="001D490B" w:rsidRPr="00E0304D" w:rsidRDefault="00000000" w:rsidP="001037C9">
      <w:pPr>
        <w:pStyle w:val="Heading2"/>
        <w:numPr>
          <w:ilvl w:val="0"/>
          <w:numId w:val="10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0304D">
        <w:rPr>
          <w:rFonts w:ascii="Times New Roman" w:hAnsi="Times New Roman" w:cs="Times New Roman"/>
          <w:color w:val="auto"/>
          <w:sz w:val="24"/>
          <w:szCs w:val="24"/>
        </w:rPr>
        <w:t>Why We Use Run Mode?</w:t>
      </w:r>
    </w:p>
    <w:p w:rsidR="001D490B" w:rsidRPr="00E0304D" w:rsidRDefault="00000000" w:rsidP="001037C9">
      <w:pPr>
        <w:jc w:val="both"/>
        <w:rPr>
          <w:rFonts w:ascii="Times New Roman" w:hAnsi="Times New Roman" w:cs="Times New Roman"/>
          <w:sz w:val="24"/>
          <w:szCs w:val="24"/>
        </w:rPr>
      </w:pPr>
      <w:r w:rsidRPr="00E0304D">
        <w:rPr>
          <w:rFonts w:ascii="Times New Roman" w:hAnsi="Times New Roman" w:cs="Times New Roman"/>
          <w:sz w:val="24"/>
          <w:szCs w:val="24"/>
        </w:rPr>
        <w:t>Run modes in AEM help define environment-specific configurations (e.g., development, staging, production). They allow customization without modifying the core codebase.</w:t>
      </w:r>
    </w:p>
    <w:p w:rsidR="001D490B" w:rsidRPr="00E0304D" w:rsidRDefault="00000000" w:rsidP="001037C9">
      <w:pPr>
        <w:pStyle w:val="Heading2"/>
        <w:numPr>
          <w:ilvl w:val="0"/>
          <w:numId w:val="10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0304D">
        <w:rPr>
          <w:rFonts w:ascii="Times New Roman" w:hAnsi="Times New Roman" w:cs="Times New Roman"/>
          <w:color w:val="auto"/>
          <w:sz w:val="24"/>
          <w:szCs w:val="24"/>
        </w:rPr>
        <w:t>What Is the Publish Environment?</w:t>
      </w:r>
    </w:p>
    <w:p w:rsidR="001D490B" w:rsidRDefault="00000000" w:rsidP="001037C9">
      <w:pPr>
        <w:jc w:val="both"/>
        <w:rPr>
          <w:rFonts w:ascii="Times New Roman" w:hAnsi="Times New Roman" w:cs="Times New Roman"/>
          <w:sz w:val="24"/>
          <w:szCs w:val="24"/>
        </w:rPr>
      </w:pPr>
      <w:r w:rsidRPr="00E0304D">
        <w:rPr>
          <w:rFonts w:ascii="Times New Roman" w:hAnsi="Times New Roman" w:cs="Times New Roman"/>
          <w:sz w:val="24"/>
          <w:szCs w:val="24"/>
        </w:rPr>
        <w:t>The Publish environment in AEM serves final content to end users. It ensures that only approved content is accessible on the live website.</w:t>
      </w:r>
    </w:p>
    <w:p w:rsidR="001037C9" w:rsidRPr="00E0304D" w:rsidRDefault="001037C9" w:rsidP="001037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490B" w:rsidRPr="00E0304D" w:rsidRDefault="00000000" w:rsidP="001037C9">
      <w:pPr>
        <w:pStyle w:val="Heading2"/>
        <w:numPr>
          <w:ilvl w:val="0"/>
          <w:numId w:val="10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0304D">
        <w:rPr>
          <w:rFonts w:ascii="Times New Roman" w:hAnsi="Times New Roman" w:cs="Times New Roman"/>
          <w:color w:val="auto"/>
          <w:sz w:val="24"/>
          <w:szCs w:val="24"/>
        </w:rPr>
        <w:lastRenderedPageBreak/>
        <w:t>Why We Use Dispatcher?</w:t>
      </w:r>
    </w:p>
    <w:p w:rsidR="001D490B" w:rsidRPr="00E0304D" w:rsidRDefault="00000000" w:rsidP="001037C9">
      <w:pPr>
        <w:jc w:val="both"/>
        <w:rPr>
          <w:rFonts w:ascii="Times New Roman" w:hAnsi="Times New Roman" w:cs="Times New Roman"/>
          <w:sz w:val="24"/>
          <w:szCs w:val="24"/>
        </w:rPr>
      </w:pPr>
      <w:r w:rsidRPr="00E0304D">
        <w:rPr>
          <w:rFonts w:ascii="Times New Roman" w:hAnsi="Times New Roman" w:cs="Times New Roman"/>
          <w:sz w:val="24"/>
          <w:szCs w:val="24"/>
        </w:rPr>
        <w:t>The Dispatcher is a caching and security tool for AEM. It helps improve performance and protects against unauthorized access by caching content and filtering requests.</w:t>
      </w:r>
    </w:p>
    <w:p w:rsidR="001D490B" w:rsidRPr="00E0304D" w:rsidRDefault="00000000" w:rsidP="001037C9">
      <w:pPr>
        <w:pStyle w:val="Heading2"/>
        <w:numPr>
          <w:ilvl w:val="0"/>
          <w:numId w:val="10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E0304D">
        <w:rPr>
          <w:rFonts w:ascii="Times New Roman" w:hAnsi="Times New Roman" w:cs="Times New Roman"/>
          <w:color w:val="auto"/>
          <w:sz w:val="24"/>
          <w:szCs w:val="24"/>
        </w:rPr>
        <w:t>From Where Can We Access crx/de?</w:t>
      </w:r>
    </w:p>
    <w:p w:rsidR="001D490B" w:rsidRPr="00E0304D" w:rsidRDefault="00000000" w:rsidP="00E0304D">
      <w:pPr>
        <w:rPr>
          <w:rFonts w:ascii="Times New Roman" w:hAnsi="Times New Roman" w:cs="Times New Roman"/>
          <w:sz w:val="24"/>
          <w:szCs w:val="24"/>
        </w:rPr>
      </w:pPr>
      <w:r w:rsidRPr="00E0304D">
        <w:rPr>
          <w:rFonts w:ascii="Times New Roman" w:hAnsi="Times New Roman" w:cs="Times New Roman"/>
          <w:sz w:val="24"/>
          <w:szCs w:val="24"/>
        </w:rPr>
        <w:t>The `crx/de` (CRX Development Environment) can be accessed at:</w:t>
      </w:r>
      <w:r w:rsidRPr="00E0304D">
        <w:rPr>
          <w:rFonts w:ascii="Times New Roman" w:hAnsi="Times New Roman" w:cs="Times New Roman"/>
          <w:sz w:val="24"/>
          <w:szCs w:val="24"/>
        </w:rPr>
        <w:br/>
        <w:t>- `http://localhost:4502/crx/de (Author)</w:t>
      </w:r>
      <w:r w:rsidRPr="00E0304D">
        <w:rPr>
          <w:rFonts w:ascii="Times New Roman" w:hAnsi="Times New Roman" w:cs="Times New Roman"/>
          <w:sz w:val="24"/>
          <w:szCs w:val="24"/>
        </w:rPr>
        <w:br/>
        <w:t>- `http://localhost:4503/crx/de (Publish)</w:t>
      </w:r>
    </w:p>
    <w:sectPr w:rsidR="001D490B" w:rsidRPr="00E0304D" w:rsidSect="003C6CFA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45705" w:rsidRDefault="00345705" w:rsidP="003C6CFA">
      <w:pPr>
        <w:spacing w:after="0" w:line="240" w:lineRule="auto"/>
      </w:pPr>
      <w:r>
        <w:separator/>
      </w:r>
    </w:p>
  </w:endnote>
  <w:endnote w:type="continuationSeparator" w:id="0">
    <w:p w:rsidR="00345705" w:rsidRDefault="00345705" w:rsidP="003C6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45705" w:rsidRDefault="00345705" w:rsidP="003C6CFA">
      <w:pPr>
        <w:spacing w:after="0" w:line="240" w:lineRule="auto"/>
      </w:pPr>
      <w:r>
        <w:separator/>
      </w:r>
    </w:p>
  </w:footnote>
  <w:footnote w:type="continuationSeparator" w:id="0">
    <w:p w:rsidR="00345705" w:rsidRDefault="00345705" w:rsidP="003C6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E2F0A4E"/>
    <w:multiLevelType w:val="hybridMultilevel"/>
    <w:tmpl w:val="A514A3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162379">
    <w:abstractNumId w:val="8"/>
  </w:num>
  <w:num w:numId="2" w16cid:durableId="1873613517">
    <w:abstractNumId w:val="6"/>
  </w:num>
  <w:num w:numId="3" w16cid:durableId="1335498530">
    <w:abstractNumId w:val="5"/>
  </w:num>
  <w:num w:numId="4" w16cid:durableId="1063408901">
    <w:abstractNumId w:val="4"/>
  </w:num>
  <w:num w:numId="5" w16cid:durableId="288707077">
    <w:abstractNumId w:val="7"/>
  </w:num>
  <w:num w:numId="6" w16cid:durableId="702553947">
    <w:abstractNumId w:val="3"/>
  </w:num>
  <w:num w:numId="7" w16cid:durableId="35086532">
    <w:abstractNumId w:val="2"/>
  </w:num>
  <w:num w:numId="8" w16cid:durableId="1658806279">
    <w:abstractNumId w:val="1"/>
  </w:num>
  <w:num w:numId="9" w16cid:durableId="1365908411">
    <w:abstractNumId w:val="0"/>
  </w:num>
  <w:num w:numId="10" w16cid:durableId="1296328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37C9"/>
    <w:rsid w:val="0015074B"/>
    <w:rsid w:val="001D490B"/>
    <w:rsid w:val="0029639D"/>
    <w:rsid w:val="00326F90"/>
    <w:rsid w:val="00345705"/>
    <w:rsid w:val="003C6CFA"/>
    <w:rsid w:val="0079659F"/>
    <w:rsid w:val="008C32CB"/>
    <w:rsid w:val="00AA1D8D"/>
    <w:rsid w:val="00B47730"/>
    <w:rsid w:val="00B547A9"/>
    <w:rsid w:val="00B91302"/>
    <w:rsid w:val="00CB0664"/>
    <w:rsid w:val="00E030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A541FB"/>
  <w14:defaultImageDpi w14:val="300"/>
  <w15:docId w15:val="{C990DBD2-C275-4A31-9C2E-E144E735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Harshitha Gurumurthy</cp:lastModifiedBy>
  <cp:revision>2</cp:revision>
  <dcterms:created xsi:type="dcterms:W3CDTF">2025-03-30T14:06:00Z</dcterms:created>
  <dcterms:modified xsi:type="dcterms:W3CDTF">2025-03-30T14:06:00Z</dcterms:modified>
  <cp:category/>
</cp:coreProperties>
</file>
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7406" w:rsidRPr="000A03B3" w:rsidRDefault="00000000" w:rsidP="000A03B3">
      <w:pPr>
        <w:pStyle w:val="Heading1"/>
        <w:jc w:val="center"/>
        <w:rPr>
          <w:rFonts w:ascii="Times New Roman" w:hAnsi="Times New Roman" w:cs="Times New Roman"/>
          <w:color w:val="auto"/>
          <w:u w:val="single"/>
        </w:rPr>
      </w:pPr>
      <w:r w:rsidRPr="000A03B3">
        <w:rPr>
          <w:rFonts w:ascii="Times New Roman" w:hAnsi="Times New Roman" w:cs="Times New Roman"/>
          <w:color w:val="auto"/>
          <w:u w:val="single"/>
        </w:rPr>
        <w:t>AEM News Article Pages &amp; Custom Implementations</w:t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1. Create 5 News Article Pages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Path: /content/us/en/news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Create five unique news articles.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Use the previously created News Component to provide: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 xml:space="preserve">  - Title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News Detail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Published Date</w:t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2. Create Header Experience Fragment (XF)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Create an Experience Fragment for the Header.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Add a navigation menu with: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 xml:space="preserve">  - News (Menu item linking to the News section)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Contact Us Page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About Me Page</w:t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3. Create Contact Us Page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Use Text Component to add: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 xml:space="preserve">  - Mobile Number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Office Address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- Email Address</w:t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4. Create About Me Page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Use Teaser or Image Component to display a journalist image.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Use Text Component for a biography or description.</w:t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5. Create Footer XF with 4 Sections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News Menu Section: Use List Component to display 4 recent news articles.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About Me Section: Use Text Component to provide content about the journalist.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Contact Us Section: Use Text Component for contact details.</w:t>
      </w:r>
    </w:p>
    <w:p w:rsidR="00B87406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• Social Media Section: Use List Component to provide links to social media accounts.</w:t>
      </w:r>
    </w:p>
    <w:p w:rsidR="00CE7465" w:rsidRPr="000A03B3" w:rsidRDefault="00CE7465">
      <w:pPr>
        <w:rPr>
          <w:rFonts w:ascii="Times New Roman" w:hAnsi="Times New Roman" w:cs="Times New Roman"/>
          <w:sz w:val="24"/>
          <w:szCs w:val="24"/>
        </w:rPr>
      </w:pP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lastRenderedPageBreak/>
        <w:t>6. Create Custom Service to Print "Hello World"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Service Implementation: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0A03B3">
        <w:rPr>
          <w:rFonts w:ascii="Times New Roman" w:hAnsi="Times New Roman" w:cs="Times New Roman"/>
          <w:sz w:val="24"/>
          <w:szCs w:val="24"/>
        </w:rPr>
        <w:t>Component(</w:t>
      </w:r>
      <w:proofErr w:type="gramEnd"/>
      <w:r w:rsidRPr="000A03B3">
        <w:rPr>
          <w:rFonts w:ascii="Times New Roman" w:hAnsi="Times New Roman" w:cs="Times New Roman"/>
          <w:sz w:val="24"/>
          <w:szCs w:val="24"/>
        </w:rPr>
        <w:t>service = HelloWorldService.class, immediate = true)</w:t>
      </w:r>
      <w:r w:rsidRPr="000A03B3">
        <w:rPr>
          <w:rFonts w:ascii="Times New Roman" w:hAnsi="Times New Roman" w:cs="Times New Roman"/>
          <w:sz w:val="24"/>
          <w:szCs w:val="24"/>
        </w:rPr>
        <w:br/>
        <w:t>public class HelloWorldService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public String getMessage()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return "Hello World";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03B3">
        <w:rPr>
          <w:rFonts w:ascii="Times New Roman" w:hAnsi="Times New Roman" w:cs="Times New Roman"/>
          <w:sz w:val="24"/>
          <w:szCs w:val="24"/>
        </w:rPr>
        <w:br/>
        <w:t>}</w:t>
      </w:r>
      <w:r w:rsidRPr="000A03B3">
        <w:rPr>
          <w:rFonts w:ascii="Times New Roman" w:hAnsi="Times New Roman" w:cs="Times New Roman"/>
          <w:sz w:val="24"/>
          <w:szCs w:val="24"/>
        </w:rPr>
        <w:br/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Call Service in Sling Model and Print in Logs: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0A03B3">
        <w:rPr>
          <w:rFonts w:ascii="Times New Roman" w:hAnsi="Times New Roman" w:cs="Times New Roman"/>
          <w:sz w:val="24"/>
          <w:szCs w:val="24"/>
        </w:rPr>
        <w:t>Model(</w:t>
      </w:r>
      <w:proofErr w:type="gramEnd"/>
      <w:r w:rsidRPr="000A03B3">
        <w:rPr>
          <w:rFonts w:ascii="Times New Roman" w:hAnsi="Times New Roman" w:cs="Times New Roman"/>
          <w:sz w:val="24"/>
          <w:szCs w:val="24"/>
        </w:rPr>
        <w:t>adaptables = Resource.class, defaultInjectionStrategy = DefaultInjectionStrategy.OPTIONAL)</w:t>
      </w:r>
      <w:r w:rsidRPr="000A03B3">
        <w:rPr>
          <w:rFonts w:ascii="Times New Roman" w:hAnsi="Times New Roman" w:cs="Times New Roman"/>
          <w:sz w:val="24"/>
          <w:szCs w:val="24"/>
        </w:rPr>
        <w:br/>
        <w:t>public class NewsModel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@OSGiService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private HelloWorldService helloWorldService;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@PostConstruct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protected void init()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if (helloWorldService != null)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String message = helloWorldService.getMessage();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LOGGER.info("Service Message: {}", message);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03B3">
        <w:rPr>
          <w:rFonts w:ascii="Times New Roman" w:hAnsi="Times New Roman" w:cs="Times New Roman"/>
          <w:sz w:val="24"/>
          <w:szCs w:val="24"/>
        </w:rPr>
        <w:br/>
        <w:t>}</w:t>
      </w:r>
      <w:r w:rsidRPr="000A03B3">
        <w:rPr>
          <w:rFonts w:ascii="Times New Roman" w:hAnsi="Times New Roman" w:cs="Times New Roman"/>
          <w:sz w:val="24"/>
          <w:szCs w:val="24"/>
        </w:rPr>
        <w:br/>
      </w:r>
    </w:p>
    <w:p w:rsidR="00B87406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t>7. Create Custom Configurations for 3rd Party API</w:t>
      </w:r>
    </w:p>
    <w:p w:rsidR="00CE7465" w:rsidRPr="00CE7465" w:rsidRDefault="00CE7465" w:rsidP="00CE7465"/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OSGi Configuration Interface: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br/>
        <w:t>@</w:t>
      </w:r>
      <w:proofErr w:type="gramStart"/>
      <w:r w:rsidRPr="000A03B3">
        <w:rPr>
          <w:rFonts w:ascii="Times New Roman" w:hAnsi="Times New Roman" w:cs="Times New Roman"/>
          <w:sz w:val="24"/>
          <w:szCs w:val="24"/>
        </w:rPr>
        <w:t>ObjectClassDefinition(</w:t>
      </w:r>
      <w:proofErr w:type="gramEnd"/>
      <w:r w:rsidRPr="000A03B3">
        <w:rPr>
          <w:rFonts w:ascii="Times New Roman" w:hAnsi="Times New Roman" w:cs="Times New Roman"/>
          <w:sz w:val="24"/>
          <w:szCs w:val="24"/>
        </w:rPr>
        <w:t>name = "Third-Party API Configuration")</w:t>
      </w:r>
      <w:r w:rsidRPr="000A03B3">
        <w:rPr>
          <w:rFonts w:ascii="Times New Roman" w:hAnsi="Times New Roman" w:cs="Times New Roman"/>
          <w:sz w:val="24"/>
          <w:szCs w:val="24"/>
        </w:rPr>
        <w:br/>
        <w:t>public @interface APIConfig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@AttributeDefinition(name = "API URL", description = "Provide the API URL")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String apiUrl() default "https://jsonplaceholder.typicode.com/posts";</w:t>
      </w:r>
      <w:r w:rsidRPr="000A03B3">
        <w:rPr>
          <w:rFonts w:ascii="Times New Roman" w:hAnsi="Times New Roman" w:cs="Times New Roman"/>
          <w:sz w:val="24"/>
          <w:szCs w:val="24"/>
        </w:rPr>
        <w:br/>
        <w:t>}</w:t>
      </w:r>
      <w:r w:rsidRPr="000A03B3">
        <w:rPr>
          <w:rFonts w:ascii="Times New Roman" w:hAnsi="Times New Roman" w:cs="Times New Roman"/>
          <w:sz w:val="24"/>
          <w:szCs w:val="24"/>
        </w:rPr>
        <w:br/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lastRenderedPageBreak/>
        <w:t>Service Implementation: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@Component(service = </w:t>
      </w:r>
      <w:proofErr w:type="spellStart"/>
      <w:r w:rsidRPr="000A03B3">
        <w:rPr>
          <w:rFonts w:ascii="Times New Roman" w:hAnsi="Times New Roman" w:cs="Times New Roman"/>
          <w:sz w:val="24"/>
          <w:szCs w:val="24"/>
        </w:rPr>
        <w:t>APIService.class</w:t>
      </w:r>
      <w:proofErr w:type="spellEnd"/>
      <w:r w:rsidRPr="000A03B3">
        <w:rPr>
          <w:rFonts w:ascii="Times New Roman" w:hAnsi="Times New Roman" w:cs="Times New Roman"/>
          <w:sz w:val="24"/>
          <w:szCs w:val="24"/>
        </w:rPr>
        <w:t>, immediate = true)</w:t>
      </w:r>
      <w:r w:rsidRPr="000A03B3">
        <w:rPr>
          <w:rFonts w:ascii="Times New Roman" w:hAnsi="Times New Roman" w:cs="Times New Roman"/>
          <w:sz w:val="24"/>
          <w:szCs w:val="24"/>
        </w:rPr>
        <w:br/>
        <w:t>@Designate(ocd = APIConfig.class)</w:t>
      </w:r>
      <w:r w:rsidRPr="000A03B3">
        <w:rPr>
          <w:rFonts w:ascii="Times New Roman" w:hAnsi="Times New Roman" w:cs="Times New Roman"/>
          <w:sz w:val="24"/>
          <w:szCs w:val="24"/>
        </w:rPr>
        <w:br/>
        <w:t>public class APIService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private String apiUrl;</w:t>
      </w:r>
      <w:r w:rsidRPr="000A03B3">
        <w:rPr>
          <w:rFonts w:ascii="Times New Roman" w:hAnsi="Times New Roman" w:cs="Times New Roman"/>
          <w:sz w:val="24"/>
          <w:szCs w:val="24"/>
        </w:rPr>
        <w:br/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@Activate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@Modified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protected void activate(APIConfig config)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this.apiUrl = config.apiUrl();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03B3">
        <w:rPr>
          <w:rFonts w:ascii="Times New Roman" w:hAnsi="Times New Roman" w:cs="Times New Roman"/>
          <w:sz w:val="24"/>
          <w:szCs w:val="24"/>
        </w:rPr>
        <w:br/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public String fetchAPIData()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try (CloseableHttpClient client = HttpClients.createDefault())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HttpGet request = new HttpGet(apiUrl);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HttpResponse response = client.execute(request);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return EntityUtils.toString(response.getEntity());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} catch (Exception e)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LOGGER.error("Error fetching API data", e);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return "";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03B3">
        <w:rPr>
          <w:rFonts w:ascii="Times New Roman" w:hAnsi="Times New Roman" w:cs="Times New Roman"/>
          <w:sz w:val="24"/>
          <w:szCs w:val="24"/>
        </w:rPr>
        <w:br/>
        <w:t>}</w:t>
      </w:r>
      <w:r w:rsidRPr="000A03B3">
        <w:rPr>
          <w:rFonts w:ascii="Times New Roman" w:hAnsi="Times New Roman" w:cs="Times New Roman"/>
          <w:sz w:val="24"/>
          <w:szCs w:val="24"/>
        </w:rPr>
        <w:br/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Fetch and Print API Data in Logs:</w:t>
      </w:r>
      <w:r w:rsidRPr="000A03B3">
        <w:rPr>
          <w:rFonts w:ascii="Times New Roman" w:hAnsi="Times New Roman" w:cs="Times New Roman"/>
          <w:sz w:val="24"/>
          <w:szCs w:val="24"/>
        </w:rPr>
        <w:br/>
        <w:t>@Model(adaptables = Resource.class, defaultInjectionStrategy = DefaultInjectionStrategy.OPTIONAL)</w:t>
      </w:r>
      <w:r w:rsidRPr="000A03B3">
        <w:rPr>
          <w:rFonts w:ascii="Times New Roman" w:hAnsi="Times New Roman" w:cs="Times New Roman"/>
          <w:sz w:val="24"/>
          <w:szCs w:val="24"/>
        </w:rPr>
        <w:br/>
        <w:t>public class APIModel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@OSGiService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private APIService apiService;</w:t>
      </w:r>
      <w:r w:rsidRPr="000A03B3">
        <w:rPr>
          <w:rFonts w:ascii="Times New Roman" w:hAnsi="Times New Roman" w:cs="Times New Roman"/>
          <w:sz w:val="24"/>
          <w:szCs w:val="24"/>
        </w:rPr>
        <w:br/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@PostConstruct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protected void init()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if (apiService != null) {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String jsonData = apiService.fetchAPIData();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    LOGGER.info("API Response: {}", jsonData);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0A03B3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0A03B3">
        <w:rPr>
          <w:rFonts w:ascii="Times New Roman" w:hAnsi="Times New Roman" w:cs="Times New Roman"/>
          <w:sz w:val="24"/>
          <w:szCs w:val="24"/>
        </w:rPr>
        <w:br/>
        <w:t>}</w:t>
      </w:r>
      <w:r w:rsidRPr="000A03B3">
        <w:rPr>
          <w:rFonts w:ascii="Times New Roman" w:hAnsi="Times New Roman" w:cs="Times New Roman"/>
          <w:sz w:val="24"/>
          <w:szCs w:val="24"/>
        </w:rPr>
        <w:br/>
      </w:r>
    </w:p>
    <w:p w:rsidR="00B87406" w:rsidRPr="000A03B3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0A03B3">
        <w:rPr>
          <w:rFonts w:ascii="Times New Roman" w:hAnsi="Times New Roman" w:cs="Times New Roman"/>
          <w:color w:val="auto"/>
          <w:sz w:val="24"/>
          <w:szCs w:val="24"/>
        </w:rPr>
        <w:lastRenderedPageBreak/>
        <w:t>Deployment &amp; Configuration Steps: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1. Create News Pages under /content/us/en/news and use News Component.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2. Create Header XF with a menu linking to News, About Me, and Contact Us.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3. Create Contact Us and About Me pages using text, teaser, and image components.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4. Create Footer XF with News List, About Me, Contact, and Social Media.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5. Deploy Custom Service to print "Hello World" and call it in Sling Model.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6. Configure API OSGi Service and fetch JSON data from a third-party API.</w:t>
      </w:r>
    </w:p>
    <w:p w:rsidR="00B87406" w:rsidRPr="000A03B3" w:rsidRDefault="00000000">
      <w:pPr>
        <w:rPr>
          <w:rFonts w:ascii="Times New Roman" w:hAnsi="Times New Roman" w:cs="Times New Roman"/>
          <w:sz w:val="24"/>
          <w:szCs w:val="24"/>
        </w:rPr>
      </w:pPr>
      <w:r w:rsidRPr="000A03B3">
        <w:rPr>
          <w:rFonts w:ascii="Times New Roman" w:hAnsi="Times New Roman" w:cs="Times New Roman"/>
          <w:sz w:val="24"/>
          <w:szCs w:val="24"/>
        </w:rPr>
        <w:t>7. Test Logging for service calls and API fetch.</w:t>
      </w:r>
    </w:p>
    <w:sectPr w:rsidR="00B87406" w:rsidRPr="000A03B3" w:rsidSect="000A03B3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6056140">
    <w:abstractNumId w:val="8"/>
  </w:num>
  <w:num w:numId="2" w16cid:durableId="411589363">
    <w:abstractNumId w:val="6"/>
  </w:num>
  <w:num w:numId="3" w16cid:durableId="683559278">
    <w:abstractNumId w:val="5"/>
  </w:num>
  <w:num w:numId="4" w16cid:durableId="789203246">
    <w:abstractNumId w:val="4"/>
  </w:num>
  <w:num w:numId="5" w16cid:durableId="1600259083">
    <w:abstractNumId w:val="7"/>
  </w:num>
  <w:num w:numId="6" w16cid:durableId="747852016">
    <w:abstractNumId w:val="3"/>
  </w:num>
  <w:num w:numId="7" w16cid:durableId="1624070834">
    <w:abstractNumId w:val="2"/>
  </w:num>
  <w:num w:numId="8" w16cid:durableId="315038645">
    <w:abstractNumId w:val="1"/>
  </w:num>
  <w:num w:numId="9" w16cid:durableId="1736582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3B3"/>
    <w:rsid w:val="000B63A8"/>
    <w:rsid w:val="0015074B"/>
    <w:rsid w:val="0029639D"/>
    <w:rsid w:val="00326F90"/>
    <w:rsid w:val="003D51E9"/>
    <w:rsid w:val="00AA1D8D"/>
    <w:rsid w:val="00B47730"/>
    <w:rsid w:val="00B87406"/>
    <w:rsid w:val="00CB0664"/>
    <w:rsid w:val="00CE7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E41460"/>
  <w14:defaultImageDpi w14:val="300"/>
  <w15:docId w15:val="{6AFD8177-FCE1-4DB5-89BA-002C89DF8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Harshitha Gurumurthy</cp:lastModifiedBy>
  <cp:revision>2</cp:revision>
  <dcterms:created xsi:type="dcterms:W3CDTF">2025-04-01T05:15:00Z</dcterms:created>
  <dcterms:modified xsi:type="dcterms:W3CDTF">2025-04-01T05:15:00Z</dcterms:modified>
  <cp:category/>
</cp:coreProperties>
</file>
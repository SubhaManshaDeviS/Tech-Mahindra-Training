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2020" w:rsidRPr="00025120" w:rsidRDefault="00000000" w:rsidP="00025120">
      <w:pPr>
        <w:pStyle w:val="Heading1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25120">
        <w:rPr>
          <w:rFonts w:ascii="Times New Roman" w:hAnsi="Times New Roman" w:cs="Times New Roman"/>
          <w:color w:val="000000" w:themeColor="text1"/>
          <w:u w:val="single"/>
        </w:rPr>
        <w:t>Implementing AEM Servlets for Page Creation and Search</w:t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1. Introduction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This document provides a step-by-step guide for implementing three servlets in Adobe Experience Manager (AEM):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`SampleServlet` using `SlingAllMethodsServlet` registered via `resourceType`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`CreatePageServlet` using `SlingSafeMethodsServlet` registered via `path`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`SearchServlet` utilizing `PredicateMap` for searching content</w:t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2. Prerequisites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AEM instance running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Knowledge of Java and AEM development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AEM Project setup using Maven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- Access to CRXDE and AEM’s OSGi configuration</w:t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3. Creating SampleServlet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This servlet extends `SlingAllMethodsServlet` and is registered using `resourceType`.</w:t>
      </w:r>
    </w:p>
    <w:p w:rsidR="00212020" w:rsidRPr="00025120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3.1 Code Implementation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</w:t>
      </w:r>
      <w:proofErr w:type="gramStart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Component(</w:t>
      </w:r>
      <w:proofErr w:type="gramEnd"/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service = Servlet.class,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property =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"sling.servlet.resourceTypes=myproject/components/sample",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"sling.servlet.methods=GET"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SampleServlet extends SlingAllMethodsServlet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doGet(SlingHttpServletRequest request, SlingHttpServletResponse response)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throws ServletException, IOException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response.getWriter().write("Sample Servlet Executed");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 Creating CreatePageServlet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This servlet extends `SlingSafeMethodsServlet` and creates pages dynamically.</w:t>
      </w:r>
    </w:p>
    <w:p w:rsidR="00212020" w:rsidRPr="00025120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4.1 Code Implementation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@Component(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service = Servlet.class,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property =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"sling.servlet.paths=/bin/createpage",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"sling.servlet.methods=GET"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CreatePageServlet extends SlingSafeMethodsServlet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doGet(SlingHttpServletRequest request, SlingHttpServletResponse response)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throws ServletException, IOException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 pageName = request.getParameter("name");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(pageName == null || pageName.isEmpty())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response.getWriter().write("Invalid page name");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return;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PageManager pageManager = request.getResourceResolver().adaptTo(PageManager.class);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(pageManager != null)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try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Page newPage = pageManager.create("/content/myproject", pageName, "myproject/templates/basic", pageName);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response.getWriter().write("Page Created: " + newPage.getPath());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 catch (WCMException e)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response.getWriter().write("Error creating page: " + e.getMessage());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5. Creating SearchServlet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This servlet uses `PredicateMap` to search content.</w:t>
      </w:r>
    </w:p>
    <w:p w:rsidR="00212020" w:rsidRPr="00025120" w:rsidRDefault="00000000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5.1 Code Implementation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@Component(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service = Servlet.class,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property =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"sling.servlet.paths=/bin/searchcontent",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"sling.servlet.methods=GET"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)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SearchServlet extends SlingSafeMethodsServlet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@Reference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QueryBuilder queryBuilder;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doGet(SlingHttpServletRequest request, SlingHttpServletResponse response) throws IOException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String searchText = request.getParameter("query");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(searchText == null || searchText.isEmpty()) {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response.getWriter().write("Invalid search query");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return;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Map&lt;String, String&gt; predicates = new HashMap&lt;&gt;();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predicates.put("path", "/content");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predicates.put("type", "cq:Page");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predicates.put("fulltext", searchText);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Query query = queryBuilder.createQuery(PredicateGroup.create(predicates), request.getResourceResolver().adaptTo(Session.class));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Result result = query.getResult();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response.getWriter().write("Found " + result.getHits().size() + " results");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212020" w:rsidRPr="00025120" w:rsidRDefault="000000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6. Conclusion</w:t>
      </w:r>
    </w:p>
    <w:p w:rsidR="00212020" w:rsidRPr="00025120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5120">
        <w:rPr>
          <w:rFonts w:ascii="Times New Roman" w:hAnsi="Times New Roman" w:cs="Times New Roman"/>
          <w:color w:val="000000" w:themeColor="text1"/>
          <w:sz w:val="24"/>
          <w:szCs w:val="24"/>
        </w:rPr>
        <w:t>This guide provides an overview of creating and deploying servlets for page creation and content search in AEM using Sling models and Query Builder APIs.</w:t>
      </w:r>
    </w:p>
    <w:sectPr w:rsidR="00212020" w:rsidRPr="00025120" w:rsidSect="00025120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091333">
    <w:abstractNumId w:val="8"/>
  </w:num>
  <w:num w:numId="2" w16cid:durableId="1165241815">
    <w:abstractNumId w:val="6"/>
  </w:num>
  <w:num w:numId="3" w16cid:durableId="773670050">
    <w:abstractNumId w:val="5"/>
  </w:num>
  <w:num w:numId="4" w16cid:durableId="1269656809">
    <w:abstractNumId w:val="4"/>
  </w:num>
  <w:num w:numId="5" w16cid:durableId="1161582375">
    <w:abstractNumId w:val="7"/>
  </w:num>
  <w:num w:numId="6" w16cid:durableId="1326519110">
    <w:abstractNumId w:val="3"/>
  </w:num>
  <w:num w:numId="7" w16cid:durableId="811364156">
    <w:abstractNumId w:val="2"/>
  </w:num>
  <w:num w:numId="8" w16cid:durableId="1248075642">
    <w:abstractNumId w:val="1"/>
  </w:num>
  <w:num w:numId="9" w16cid:durableId="226842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120"/>
    <w:rsid w:val="00034616"/>
    <w:rsid w:val="0006063C"/>
    <w:rsid w:val="0015074B"/>
    <w:rsid w:val="00212020"/>
    <w:rsid w:val="0029639D"/>
    <w:rsid w:val="00326F90"/>
    <w:rsid w:val="00634064"/>
    <w:rsid w:val="00804E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E81E94"/>
  <w14:defaultImageDpi w14:val="300"/>
  <w15:docId w15:val="{464517A4-4D5F-4D8F-8447-DAF95C1C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2</cp:revision>
  <dcterms:created xsi:type="dcterms:W3CDTF">2025-04-02T12:26:00Z</dcterms:created>
  <dcterms:modified xsi:type="dcterms:W3CDTF">2025-04-02T12:26:00Z</dcterms:modified>
  <cp:category/>
</cp:coreProperties>
</file>
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05A5" w:rsidRDefault="00000000" w:rsidP="00284B68">
      <w:pPr>
        <w:pStyle w:val="Heading1"/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284B68">
        <w:rPr>
          <w:rFonts w:ascii="Times New Roman" w:hAnsi="Times New Roman" w:cs="Times New Roman"/>
          <w:color w:val="000000" w:themeColor="text1"/>
          <w:u w:val="single"/>
        </w:rPr>
        <w:t>Newsroom Portfolio Website Implementation in AEM</w:t>
      </w:r>
    </w:p>
    <w:p w:rsidR="009E25E7" w:rsidRPr="009E25E7" w:rsidRDefault="009E25E7" w:rsidP="009E25E7"/>
    <w:p w:rsidR="002705A5" w:rsidRPr="00284B68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t>This document provides step-by-step instructions for implementing a Newsroom Portfolio Website in Adobe Experience Manager (AEM).</w:t>
      </w:r>
    </w:p>
    <w:p w:rsidR="002705A5" w:rsidRPr="00284B68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t>1. Header Implementation</w:t>
      </w:r>
    </w:p>
    <w:p w:rsidR="002705A5" w:rsidRPr="00284B68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t>• Use the OOTB (Out-of-the-Box) Header Component.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Add navigation links for: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Home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News (Dropdown with 5 news articles)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About Me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Contact Me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Style the header using Clientlibs to ensure proper layout and dropdown functionality.</w:t>
      </w:r>
    </w:p>
    <w:p w:rsidR="002705A5" w:rsidRPr="00284B68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t>2. Footer Implementation</w:t>
      </w:r>
    </w:p>
    <w:p w:rsidR="002705A5" w:rsidRPr="00284B68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t>• Include sections: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About Me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Contact Me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Latest 5 News (Fetch dynamically and open in a new tab)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Social Media Links</w:t>
      </w:r>
    </w:p>
    <w:p w:rsidR="002705A5" w:rsidRPr="00284B68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t>3. Home Page Implementation</w:t>
      </w:r>
    </w:p>
    <w:p w:rsidR="002705A5" w:rsidRPr="00284B68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t>• Use the OOTB Teaser Component to showcase an award ceremony for journalists.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The Teaser Component should include: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Image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Title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Description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CTA Button linking to the full news page.</w:t>
      </w:r>
    </w:p>
    <w:p w:rsidR="002705A5" w:rsidRPr="00284B68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t>4. News Page Implementation</w:t>
      </w:r>
    </w:p>
    <w:p w:rsidR="002705A5" w:rsidRPr="00284B68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t>• Create a NewsRoom Component that fetches news articles from /content/news.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Each news article page should contain: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Title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News Details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Image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The NewsRoom Component will: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Fetch all news articles under /content/news.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Display them as news cards with title, image, and description.</w:t>
      </w:r>
    </w:p>
    <w:p w:rsidR="002705A5" w:rsidRPr="00284B68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5. News Article Pages Implementation</w:t>
      </w:r>
    </w:p>
    <w:p w:rsidR="002705A5" w:rsidRPr="00284B68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t>• Create news articles under /content/news/ hierarchy.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Author each page using: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Title Component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Image Component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- Text Component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These pages will be dynamically fetched by the NewsRoom Component.</w:t>
      </w:r>
    </w:p>
    <w:p w:rsidR="002705A5" w:rsidRPr="00284B68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t>6. About Me Page Implementation</w:t>
      </w:r>
    </w:p>
    <w:p w:rsidR="002705A5" w:rsidRPr="00284B68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t>• Use a custom Journalist Component to display the journalist’s information.</w:t>
      </w:r>
    </w:p>
    <w:p w:rsidR="002705A5" w:rsidRPr="00284B68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t>7. Contact Me Page Implementation</w:t>
      </w:r>
    </w:p>
    <w:p w:rsidR="002705A5" w:rsidRPr="00284B68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t>• Use Text or Teaser Components to provide contact details and social media links.</w:t>
      </w:r>
    </w:p>
    <w:p w:rsidR="002705A5" w:rsidRPr="00284B68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t>8. Template-Level Configuration</w:t>
      </w:r>
    </w:p>
    <w:p w:rsidR="002705A5" w:rsidRPr="00284B68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t>• The Header and Footer should be part of the Base Page Template to ensure they appear on every page.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Use the OOTB Content Page Template for the homepage.</w:t>
      </w:r>
      <w:r w:rsidRPr="00284B6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• Use the Book Page Template for the books/news section as per assignment requirements.</w:t>
      </w:r>
    </w:p>
    <w:p w:rsidR="002705A5" w:rsidRPr="00284B68" w:rsidRDefault="002705A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705A5" w:rsidRPr="00284B68" w:rsidSect="00284B6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2340492">
    <w:abstractNumId w:val="8"/>
  </w:num>
  <w:num w:numId="2" w16cid:durableId="1806697627">
    <w:abstractNumId w:val="6"/>
  </w:num>
  <w:num w:numId="3" w16cid:durableId="532160673">
    <w:abstractNumId w:val="5"/>
  </w:num>
  <w:num w:numId="4" w16cid:durableId="310251481">
    <w:abstractNumId w:val="4"/>
  </w:num>
  <w:num w:numId="5" w16cid:durableId="1848713924">
    <w:abstractNumId w:val="7"/>
  </w:num>
  <w:num w:numId="6" w16cid:durableId="1792482166">
    <w:abstractNumId w:val="3"/>
  </w:num>
  <w:num w:numId="7" w16cid:durableId="690956586">
    <w:abstractNumId w:val="2"/>
  </w:num>
  <w:num w:numId="8" w16cid:durableId="824126092">
    <w:abstractNumId w:val="1"/>
  </w:num>
  <w:num w:numId="9" w16cid:durableId="24372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05A5"/>
    <w:rsid w:val="00284B68"/>
    <w:rsid w:val="0029639D"/>
    <w:rsid w:val="00326F90"/>
    <w:rsid w:val="003A4BAC"/>
    <w:rsid w:val="0082638B"/>
    <w:rsid w:val="009E25E7"/>
    <w:rsid w:val="00AA1D8D"/>
    <w:rsid w:val="00B47730"/>
    <w:rsid w:val="00CB0664"/>
    <w:rsid w:val="00E012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A9D1F"/>
  <w14:defaultImageDpi w14:val="300"/>
  <w15:docId w15:val="{DF0E8563-64F6-440C-B354-C4C7C596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Gurumurthy</cp:lastModifiedBy>
  <cp:revision>2</cp:revision>
  <dcterms:created xsi:type="dcterms:W3CDTF">2025-04-03T14:18:00Z</dcterms:created>
  <dcterms:modified xsi:type="dcterms:W3CDTF">2025-04-03T14:18:00Z</dcterms:modified>
  <cp:category/>
</cp:coreProperties>
</file>